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15D5" w14:textId="77777777" w:rsidR="00C1662F" w:rsidRDefault="00000000">
      <w:pPr>
        <w:pStyle w:val="Heading1"/>
      </w:pPr>
      <w:r>
        <w:t>Running a Next.js Project Locally</w:t>
      </w:r>
    </w:p>
    <w:p w14:paraId="551565B1" w14:textId="77777777" w:rsidR="00C1662F" w:rsidRDefault="00000000">
      <w:pPr>
        <w:pStyle w:val="Heading2"/>
      </w:pPr>
      <w:r>
        <w:t>✅ Prerequisites</w:t>
      </w:r>
    </w:p>
    <w:p w14:paraId="30EB24EC" w14:textId="77777777" w:rsidR="00C1662F" w:rsidRDefault="00000000">
      <w:r>
        <w:t>Before starting, make sure you have the following installed:</w:t>
      </w:r>
    </w:p>
    <w:p w14:paraId="47F4419C" w14:textId="5ADBA690" w:rsidR="00C1662F" w:rsidRDefault="00000000">
      <w:r>
        <w:t>- Node.js (Recommended version</w:t>
      </w:r>
      <w:r w:rsidR="00435D9D">
        <w:t xml:space="preserve"> </w:t>
      </w:r>
      <w:r>
        <w:t>20.x)</w:t>
      </w:r>
    </w:p>
    <w:p w14:paraId="0085C947" w14:textId="77777777" w:rsidR="00C1662F" w:rsidRDefault="00000000">
      <w:r>
        <w:t xml:space="preserve">  Download Node.js: https://nodejs.org/</w:t>
      </w:r>
    </w:p>
    <w:p w14:paraId="278766D6" w14:textId="7192004C" w:rsidR="00C1662F" w:rsidRDefault="00000000">
      <w:r>
        <w:t xml:space="preserve">- npm </w:t>
      </w:r>
    </w:p>
    <w:p w14:paraId="1080E282" w14:textId="77777777" w:rsidR="00C1662F" w:rsidRDefault="00000000">
      <w:r>
        <w:t xml:space="preserve">  Comes with Node.js. You can verify with:</w:t>
      </w:r>
    </w:p>
    <w:p w14:paraId="3B7E4E23" w14:textId="3791DB2C" w:rsidR="00C1662F" w:rsidRDefault="00000000">
      <w:r>
        <w:t xml:space="preserve">  node -v</w:t>
      </w:r>
      <w:r>
        <w:br/>
        <w:t xml:space="preserve">  npm -v</w:t>
      </w:r>
      <w:r>
        <w:br/>
      </w:r>
    </w:p>
    <w:p w14:paraId="778859AF" w14:textId="77777777" w:rsidR="00C1662F" w:rsidRDefault="00000000">
      <w:pPr>
        <w:pStyle w:val="Heading2"/>
      </w:pPr>
      <w:r>
        <w:t>📦 Installation Steps</w:t>
      </w:r>
    </w:p>
    <w:p w14:paraId="44E58350" w14:textId="77777777" w:rsidR="00C1662F" w:rsidRDefault="00000000">
      <w:r>
        <w:t>1. Clone the Repository</w:t>
      </w:r>
    </w:p>
    <w:p w14:paraId="33EB6DE7" w14:textId="70861796" w:rsidR="00C1662F" w:rsidRDefault="00000000">
      <w:r>
        <w:t xml:space="preserve">   </w:t>
      </w:r>
      <w:r w:rsidR="00435D9D">
        <w:t>2. open the directory</w:t>
      </w:r>
    </w:p>
    <w:p w14:paraId="69E40896" w14:textId="14C1B8FC" w:rsidR="00C1662F" w:rsidRDefault="00000000">
      <w:r>
        <w:t xml:space="preserve">  </w:t>
      </w:r>
      <w:r w:rsidR="00435D9D">
        <w:t>3.</w:t>
      </w:r>
      <w:r>
        <w:t xml:space="preserve"> cd </w:t>
      </w:r>
      <w:r w:rsidR="00435D9D">
        <w:t xml:space="preserve">  frontend</w:t>
      </w:r>
    </w:p>
    <w:p w14:paraId="6C2A623E" w14:textId="77777777" w:rsidR="00C1662F" w:rsidRDefault="00000000">
      <w:r>
        <w:t>2. Install Dependencies</w:t>
      </w:r>
    </w:p>
    <w:p w14:paraId="3107D91D" w14:textId="77777777" w:rsidR="00C1662F" w:rsidRDefault="00000000">
      <w:r>
        <w:t xml:space="preserve">   Using npm:</w:t>
      </w:r>
      <w:r>
        <w:br/>
        <w:t xml:space="preserve">   npm install</w:t>
      </w:r>
    </w:p>
    <w:p w14:paraId="2D0857DD" w14:textId="77777777" w:rsidR="00C1662F" w:rsidRDefault="00000000">
      <w:pPr>
        <w:pStyle w:val="Heading2"/>
      </w:pPr>
      <w:r>
        <w:t>🚀 Running the Project Locally</w:t>
      </w:r>
    </w:p>
    <w:p w14:paraId="4E2B7B1D" w14:textId="751EE2F2" w:rsidR="00435D9D" w:rsidRDefault="00000000">
      <w:r>
        <w:t>Start the development server:</w:t>
      </w:r>
    </w:p>
    <w:p w14:paraId="35AA7A5B" w14:textId="6343C7E8" w:rsidR="00C1662F" w:rsidRDefault="00000000">
      <w:r>
        <w:t>Using npm:</w:t>
      </w:r>
      <w:r>
        <w:br/>
        <w:t xml:space="preserve">  npm run dev</w:t>
      </w:r>
      <w:r>
        <w:br/>
      </w:r>
      <w:r>
        <w:br/>
      </w:r>
    </w:p>
    <w:p w14:paraId="6824CAB3" w14:textId="77777777" w:rsidR="00C1662F" w:rsidRDefault="00000000">
      <w:r>
        <w:t>The app will be available at:</w:t>
      </w:r>
      <w:r>
        <w:br/>
        <w:t>http://localhost:3000</w:t>
      </w:r>
    </w:p>
    <w:p w14:paraId="66812677" w14:textId="77777777" w:rsidR="00C1662F" w:rsidRDefault="00000000">
      <w:pPr>
        <w:pStyle w:val="Heading2"/>
      </w:pPr>
      <w:r>
        <w:t>⚙️ Environment Variables (Optional)</w:t>
      </w:r>
    </w:p>
    <w:p w14:paraId="03ADA396" w14:textId="77777777" w:rsidR="00C1662F" w:rsidRDefault="00000000">
      <w:r>
        <w:t>If your project uses environment variables, create a `.env.local` file in the root directory:</w:t>
      </w:r>
    </w:p>
    <w:p w14:paraId="37696ABD" w14:textId="77777777" w:rsidR="00C1662F" w:rsidRDefault="00000000">
      <w:r>
        <w:t xml:space="preserve">  touch .env.local</w:t>
      </w:r>
    </w:p>
    <w:p w14:paraId="6230A5CE" w14:textId="77777777" w:rsidR="00C1662F" w:rsidRDefault="00000000">
      <w:r>
        <w:lastRenderedPageBreak/>
        <w:t>Then, add your variables:</w:t>
      </w:r>
    </w:p>
    <w:p w14:paraId="7F55C52C" w14:textId="77777777" w:rsidR="00C1662F" w:rsidRDefault="00000000">
      <w:r>
        <w:t>NEXT_PUBLIC_API_URL=https://api.example.com</w:t>
      </w:r>
      <w:r>
        <w:br/>
        <w:t>SECRET_KEY=my-secret</w:t>
      </w:r>
    </w:p>
    <w:p w14:paraId="187A140F" w14:textId="77777777" w:rsidR="00C1662F" w:rsidRDefault="00000000">
      <w:r>
        <w:t>Make sure you don’t commit sensitive info by adding `.env.local` to your `.gitignore`.</w:t>
      </w:r>
    </w:p>
    <w:p w14:paraId="1E604CA8" w14:textId="77777777" w:rsidR="00C1662F" w:rsidRDefault="00000000">
      <w:pPr>
        <w:pStyle w:val="Heading2"/>
      </w:pPr>
      <w:r>
        <w:t>📁 Useful Scripts</w:t>
      </w:r>
    </w:p>
    <w:p w14:paraId="6F698E43" w14:textId="77777777" w:rsidR="00C1662F" w:rsidRDefault="00000000">
      <w:r>
        <w:t>Script         | Description</w:t>
      </w:r>
    </w:p>
    <w:p w14:paraId="3F839A40" w14:textId="77777777" w:rsidR="00C1662F" w:rsidRDefault="00000000">
      <w:r>
        <w:t>----------------|------------------------------------</w:t>
      </w:r>
    </w:p>
    <w:p w14:paraId="36C1511B" w14:textId="77777777" w:rsidR="00C1662F" w:rsidRDefault="00000000">
      <w:r>
        <w:t>npm run dev    | Starts the development server</w:t>
      </w:r>
    </w:p>
    <w:p w14:paraId="31515A11" w14:textId="77777777" w:rsidR="00C1662F" w:rsidRDefault="00000000">
      <w:r>
        <w:t>npm run build  | Builds the production version</w:t>
      </w:r>
    </w:p>
    <w:p w14:paraId="18F90F2D" w14:textId="77777777" w:rsidR="00C1662F" w:rsidRDefault="00000000">
      <w:r>
        <w:t>npm start      | Runs the production build locally</w:t>
      </w:r>
    </w:p>
    <w:p w14:paraId="25C7F263" w14:textId="77777777" w:rsidR="00C1662F" w:rsidRDefault="00000000">
      <w:r>
        <w:t>npm run lint   | Runs ESLint to check for issues</w:t>
      </w:r>
    </w:p>
    <w:p w14:paraId="02AA8CEC" w14:textId="77777777" w:rsidR="00C1662F" w:rsidRDefault="00000000">
      <w:pPr>
        <w:pStyle w:val="Heading2"/>
      </w:pPr>
      <w:r>
        <w:t>❓ Troubleshooting</w:t>
      </w:r>
    </w:p>
    <w:p w14:paraId="63ECDBC0" w14:textId="77777777" w:rsidR="00C1662F" w:rsidRDefault="00000000">
      <w:r>
        <w:t>- Port in use (3000)?</w:t>
      </w:r>
    </w:p>
    <w:p w14:paraId="10B7406D" w14:textId="77777777" w:rsidR="00C1662F" w:rsidRDefault="00000000">
      <w:r>
        <w:t xml:space="preserve">  PORT=3001 npm run dev</w:t>
      </w:r>
    </w:p>
    <w:p w14:paraId="612F60C0" w14:textId="77777777" w:rsidR="00C1662F" w:rsidRDefault="00000000">
      <w:r>
        <w:t>- Module not found?</w:t>
      </w:r>
    </w:p>
    <w:p w14:paraId="719F86B4" w14:textId="77777777" w:rsidR="00C1662F" w:rsidRDefault="00000000">
      <w:r>
        <w:t xml:space="preserve">  Run `npm install` again or check your `package.json`.</w:t>
      </w:r>
    </w:p>
    <w:p w14:paraId="0FFFA93F" w14:textId="77777777" w:rsidR="00C1662F" w:rsidRDefault="00000000">
      <w:pPr>
        <w:pStyle w:val="Heading2"/>
      </w:pPr>
      <w:r>
        <w:t>🧹 Clean Setup (If Needed)</w:t>
      </w:r>
    </w:p>
    <w:p w14:paraId="5E0C811E" w14:textId="77777777" w:rsidR="00C1662F" w:rsidRDefault="00000000">
      <w:r>
        <w:t>If things break and you want a clean slate:</w:t>
      </w:r>
    </w:p>
    <w:p w14:paraId="20C254AF" w14:textId="77777777" w:rsidR="00C1662F" w:rsidRDefault="00000000">
      <w:r>
        <w:t>rm -rf node_modules</w:t>
      </w:r>
      <w:r>
        <w:br/>
        <w:t>rm package-lock.json # or yarn.lock</w:t>
      </w:r>
      <w:r>
        <w:br/>
        <w:t>npm install # or yarn install</w:t>
      </w:r>
    </w:p>
    <w:sectPr w:rsidR="00C16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093276">
    <w:abstractNumId w:val="8"/>
  </w:num>
  <w:num w:numId="2" w16cid:durableId="1723023249">
    <w:abstractNumId w:val="6"/>
  </w:num>
  <w:num w:numId="3" w16cid:durableId="26762668">
    <w:abstractNumId w:val="5"/>
  </w:num>
  <w:num w:numId="4" w16cid:durableId="1740057014">
    <w:abstractNumId w:val="4"/>
  </w:num>
  <w:num w:numId="5" w16cid:durableId="1190996317">
    <w:abstractNumId w:val="7"/>
  </w:num>
  <w:num w:numId="6" w16cid:durableId="39205317">
    <w:abstractNumId w:val="3"/>
  </w:num>
  <w:num w:numId="7" w16cid:durableId="1400635636">
    <w:abstractNumId w:val="2"/>
  </w:num>
  <w:num w:numId="8" w16cid:durableId="688990211">
    <w:abstractNumId w:val="1"/>
  </w:num>
  <w:num w:numId="9" w16cid:durableId="129251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337"/>
    <w:rsid w:val="0006063C"/>
    <w:rsid w:val="0015074B"/>
    <w:rsid w:val="0029639D"/>
    <w:rsid w:val="00326F90"/>
    <w:rsid w:val="00356771"/>
    <w:rsid w:val="00435D9D"/>
    <w:rsid w:val="0073321F"/>
    <w:rsid w:val="00AA1D8D"/>
    <w:rsid w:val="00B47730"/>
    <w:rsid w:val="00C166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CAC66"/>
  <w14:defaultImageDpi w14:val="300"/>
  <w15:docId w15:val="{C0684964-4616-4090-ABBA-49B1189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MaxRidge AI</cp:lastModifiedBy>
  <cp:revision>2</cp:revision>
  <dcterms:created xsi:type="dcterms:W3CDTF">2025-07-01T06:54:00Z</dcterms:created>
  <dcterms:modified xsi:type="dcterms:W3CDTF">2025-07-01T06:54:00Z</dcterms:modified>
  <cp:category/>
</cp:coreProperties>
</file>